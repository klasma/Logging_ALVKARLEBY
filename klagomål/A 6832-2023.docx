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6832-2023 i Älvkarleby kommun</w:t>
      </w:r>
    </w:p>
    <w:p>
      <w:r>
        <w:t>Detta dokument behandlar höga naturvärden i avverkningsamälan A 6832-2023 i Älvkarleby kommun. Denna avverkningsanmälan inkom 2023-02-10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grangråticka (VU) och koppartaggsvamp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832-2023.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6708951, E 626917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