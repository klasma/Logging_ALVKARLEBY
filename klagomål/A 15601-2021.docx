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15601-2021 i Älvkarleby kommun</w:t>
      </w:r>
    </w:p>
    <w:p>
      <w:r>
        <w:t>Detta dokument behandlar höga naturvärden i avverkningsamälan A 15601-2021 i Älvkarleby kommun. Denna avverkningsanmälan inkom 2021-03-30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läderdoftande fingersvamp (VU), flattoppad klubbsvamp (NT), klasefibbla (NT), ullticka (NT), anisspindling (S), fjällig taggsvamp s.str. (S), korallblylav (S), nästrot (S, §8), olivspindling (S), skogsknipprot (S, §8), tjockfotad fingersvamp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2470"/>
            <wp:docPr id="1" name="Picture 1"/>
            <wp:cNvGraphicFramePr>
              <a:graphicFrameLocks noChangeAspect="1"/>
            </wp:cNvGraphicFramePr>
            <a:graphic>
              <a:graphicData uri="http://schemas.openxmlformats.org/drawingml/2006/picture">
                <pic:pic>
                  <pic:nvPicPr>
                    <pic:cNvPr id="0" name="A 15601-2021.png"/>
                    <pic:cNvPicPr/>
                  </pic:nvPicPr>
                  <pic:blipFill>
                    <a:blip r:embed="rId16"/>
                    <a:stretch>
                      <a:fillRect/>
                    </a:stretch>
                  </pic:blipFill>
                  <pic:spPr>
                    <a:xfrm>
                      <a:off x="0" y="0"/>
                      <a:ext cx="5486400" cy="5672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6721801, E 640001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