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55967-2019 i Älvkarleby kommun</w:t>
      </w:r>
    </w:p>
    <w:p>
      <w:r>
        <w:t>Detta dokument behandlar höga naturvärden i avverkningsamälan A 55967-2019 i Älvkarleby kommun. Denna avverkningsanmälan inkom 2019-10-21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knottblomster (VU, §8), dofttaggsvamp (NT), storgröe (NT), anisspindling (S), dunmossa (S), dvärghäxört (S), myskmadra (S), nästrot (S, §8), rödgul trumpetsvamp (S), sårläka (S), vätteros (S)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55967-2019.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6707267, E 628793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Nästrot (S, §8)</w:t>
      </w:r>
    </w:p>
    <w:p>
      <w:pPr>
        <w:pStyle w:val="ListBullet"/>
      </w:pPr>
      <w:r>
        <w:t>Grönvit nattviol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23657"/>
            <wp:docPr id="2" name="Picture 2"/>
            <wp:cNvGraphicFramePr>
              <a:graphicFrameLocks noChangeAspect="1"/>
            </wp:cNvGraphicFramePr>
            <a:graphic>
              <a:graphicData uri="http://schemas.openxmlformats.org/drawingml/2006/picture">
                <pic:pic>
                  <pic:nvPicPr>
                    <pic:cNvPr id="0" name="A 55967-2019.png"/>
                    <pic:cNvPicPr/>
                  </pic:nvPicPr>
                  <pic:blipFill>
                    <a:blip r:embed="rId17"/>
                    <a:stretch>
                      <a:fillRect/>
                    </a:stretch>
                  </pic:blipFill>
                  <pic:spPr>
                    <a:xfrm>
                      <a:off x="0" y="0"/>
                      <a:ext cx="5486400" cy="42236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6707267, E 628793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