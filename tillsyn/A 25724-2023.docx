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25724-2023 i Älvkarleby kommun</w:t>
      </w:r>
    </w:p>
    <w:p>
      <w:r>
        <w:t>Detta dokument behandlar höga naturvärden i avverkningsamälan A 25724-2023 i Älvkarleby kommun. Denna avverkningsanmälan inkom 2023-06-13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anisspindling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25724-2023.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6716421, E 637477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